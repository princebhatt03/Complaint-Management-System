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38D" w:rsidRDefault="00FD70D2">
      <w:pPr>
        <w:pStyle w:val="Title"/>
      </w:pPr>
      <w:r>
        <w:t>Complaint Management System (CMS) - Project Milestones</w:t>
      </w:r>
    </w:p>
    <w:p w:rsidR="00DD438D" w:rsidRDefault="00FD70D2">
      <w:pPr>
        <w:pStyle w:val="Heading1"/>
      </w:pPr>
      <w:r>
        <w:t>1. Introduction</w:t>
      </w:r>
    </w:p>
    <w:p w:rsidR="00DD438D" w:rsidRDefault="00FD70D2">
      <w:r>
        <w:t xml:space="preserve">This document outlines the key milestones for the Complaint Management System (CMS) project. The project duration is planned for 8 weeks (2 months) and will be divided into 4 major </w:t>
      </w:r>
      <w:r>
        <w:t>milestones. Each milestone represents significant deliverables and checkpoints to ensure the successful completion and delivery of the project.</w:t>
      </w:r>
    </w:p>
    <w:p w:rsidR="00DD438D" w:rsidRDefault="00FD70D2">
      <w:pPr>
        <w:pStyle w:val="Heading1"/>
      </w:pPr>
      <w:r>
        <w:t>2. Project Milestones</w:t>
      </w:r>
    </w:p>
    <w:p w:rsidR="00FD70D2" w:rsidRPr="00FD70D2" w:rsidRDefault="00FD70D2" w:rsidP="00FD70D2">
      <w:r>
        <w:t>Note: Project Deadline is 2 Months</w:t>
      </w:r>
    </w:p>
    <w:p w:rsidR="00DD438D" w:rsidRDefault="00FD70D2">
      <w:pPr>
        <w:pStyle w:val="Heading2"/>
      </w:pPr>
      <w:r>
        <w:t>Milestone 1: Project Initiation &amp; Setup (Week 1-2)</w:t>
      </w:r>
    </w:p>
    <w:p w:rsidR="00DD438D" w:rsidRDefault="00FD70D2">
      <w:r>
        <w:t>- Project kick-off and team alignment.</w:t>
      </w:r>
      <w:r>
        <w:br/>
      </w:r>
      <w:r>
        <w:t>- Final confirmation of requirements with client.</w:t>
      </w:r>
      <w:r>
        <w:br/>
        <w:t>- Setting up GitHub repository and folder structure (MERN stack).</w:t>
      </w:r>
      <w:r>
        <w:br/>
        <w:t>- Environment setup for development (MongoDB Atlas, Render, Vercel/Netlify).</w:t>
      </w:r>
      <w:r>
        <w:br/>
        <w:t>- Basic project documentation and workflow planning.</w:t>
      </w:r>
    </w:p>
    <w:p w:rsidR="00DD438D" w:rsidRDefault="00FD70D2">
      <w:pPr>
        <w:pStyle w:val="Heading2"/>
      </w:pPr>
      <w:r>
        <w:t xml:space="preserve">Milestone </w:t>
      </w:r>
      <w:r>
        <w:t>2: Core Module Development (Week 3-4)</w:t>
      </w:r>
    </w:p>
    <w:p w:rsidR="00DD438D" w:rsidRDefault="00FD70D2">
      <w:r>
        <w:t>- Implementation of authentication system (JWT, role-based access).</w:t>
      </w:r>
      <w:r>
        <w:br/>
        <w:t>- Development of User module:</w:t>
      </w:r>
      <w:r>
        <w:br/>
        <w:t xml:space="preserve">   • Complaint registration form (ticket creation).</w:t>
      </w:r>
      <w:r>
        <w:br/>
        <w:t xml:space="preserve">   • Ticket tracking dashboard for users.</w:t>
      </w:r>
      <w:r>
        <w:br/>
        <w:t>- Development of Admin mod</w:t>
      </w:r>
      <w:r>
        <w:t>ule:</w:t>
      </w:r>
      <w:r>
        <w:br/>
        <w:t xml:space="preserve">   • Admin dashboard to view and manage assigned tickets.</w:t>
      </w:r>
      <w:r>
        <w:br/>
        <w:t xml:space="preserve">   • Ticket status updates (Pending, In Progress, Resolved).</w:t>
      </w:r>
      <w:r>
        <w:br/>
        <w:t>- Initial testing of core functionality.</w:t>
      </w:r>
    </w:p>
    <w:p w:rsidR="00DD438D" w:rsidRDefault="00FD70D2">
      <w:pPr>
        <w:pStyle w:val="Heading2"/>
      </w:pPr>
      <w:r>
        <w:t>Milestone 3: Advanced Features &amp; Super Admin Panel (Week 5-6)</w:t>
      </w:r>
    </w:p>
    <w:p w:rsidR="00DD438D" w:rsidRDefault="00FD70D2">
      <w:r>
        <w:t>- Integration of OTP verifica</w:t>
      </w:r>
      <w:r>
        <w:t>tion system (SMS/Email).</w:t>
      </w:r>
      <w:r>
        <w:br/>
        <w:t>- Completion of Admin features:</w:t>
      </w:r>
      <w:r>
        <w:br/>
        <w:t xml:space="preserve">   • Marking tickets as resolved and OTP validation.</w:t>
      </w:r>
      <w:r>
        <w:br/>
        <w:t>- Development of Super Admin module:</w:t>
      </w:r>
      <w:r>
        <w:br/>
        <w:t xml:space="preserve">   • Manage users and admins.</w:t>
      </w:r>
      <w:r>
        <w:br/>
        <w:t xml:space="preserve">   • View all tickets, reports, and analytics.</w:t>
      </w:r>
      <w:r>
        <w:br/>
        <w:t>- Notification system (SMS/Email</w:t>
      </w:r>
      <w:r>
        <w:t xml:space="preserve"> updates to users).</w:t>
      </w:r>
      <w:r>
        <w:br/>
        <w:t>- Mid-project review and adjustments based on client feedback.</w:t>
      </w:r>
    </w:p>
    <w:p w:rsidR="00DD438D" w:rsidRDefault="00FD70D2">
      <w:pPr>
        <w:pStyle w:val="Heading2"/>
      </w:pPr>
      <w:r>
        <w:lastRenderedPageBreak/>
        <w:t>Milestone 4: Final Delivery &amp; Deployment (Week 7-8)</w:t>
      </w:r>
    </w:p>
    <w:p w:rsidR="00DD438D" w:rsidRDefault="00FD70D2">
      <w:r>
        <w:t>- Completion of frontend UI/UX design for all panels (User, Admin, Super Admin).</w:t>
      </w:r>
      <w:r>
        <w:br/>
        <w:t>- End-to-end integration testing.</w:t>
      </w:r>
      <w:r>
        <w:br/>
        <w:t xml:space="preserve">- Bug </w:t>
      </w:r>
      <w:r>
        <w:t>fixing, performance optimization, and security checks.</w:t>
      </w:r>
      <w:r>
        <w:br/>
        <w:t>- Deployment of backend (Render) and frontend (Vercel/Netlify).</w:t>
      </w:r>
      <w:r>
        <w:br/>
        <w:t>- Final demonstration and delivery to client.</w:t>
      </w:r>
      <w:r>
        <w:br/>
        <w:t>- Handover of source code, documentation, and credentials.</w:t>
      </w:r>
    </w:p>
    <w:p w:rsidR="00DD438D" w:rsidRDefault="00FD70D2">
      <w:pPr>
        <w:pStyle w:val="Heading1"/>
      </w:pPr>
      <w:r>
        <w:t>3. Conclusion</w:t>
      </w:r>
    </w:p>
    <w:p w:rsidR="00DD438D" w:rsidRDefault="00FD70D2">
      <w:r>
        <w:t>The above mileston</w:t>
      </w:r>
      <w:r>
        <w:t xml:space="preserve">es divide the project into four structured phases over a period of 8 weeks. This ensures timely delivery, proper testing, and smooth communication with the client throughout the development lifecycle. The final milestone will mark the official delivery of </w:t>
      </w:r>
      <w:r>
        <w:t>the Complaint Management System (CMS) project.</w:t>
      </w:r>
    </w:p>
    <w:sectPr w:rsidR="00DD43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D438D"/>
    <w:rsid w:val="00FC693F"/>
    <w:rsid w:val="00FD70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2378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acs</cp:lastModifiedBy>
  <cp:revision>2</cp:revision>
  <dcterms:created xsi:type="dcterms:W3CDTF">2013-12-23T23:15:00Z</dcterms:created>
  <dcterms:modified xsi:type="dcterms:W3CDTF">2025-09-16T07:14:00Z</dcterms:modified>
  <cp:category/>
</cp:coreProperties>
</file>